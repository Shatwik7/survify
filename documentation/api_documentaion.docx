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4E6D" w:rsidRDefault="00000000">
      <w:pPr>
        <w:pStyle w:val="Title"/>
      </w:pPr>
      <w:r>
        <w:t>API Documentation</w:t>
      </w:r>
    </w:p>
    <w:p w:rsidR="00F14E6D" w:rsidRDefault="00000000">
      <w:pPr>
        <w:pStyle w:val="Heading1"/>
      </w:pPr>
      <w:r>
        <w:t>Authentication &amp; User</w:t>
      </w:r>
    </w:p>
    <w:p w:rsidR="00F14E6D" w:rsidRDefault="00000000">
      <w:pPr>
        <w:pStyle w:val="Heading2"/>
      </w:pPr>
      <w:r>
        <w:t>POST /signup</w:t>
      </w:r>
    </w:p>
    <w:p w:rsidR="00F14E6D" w:rsidRDefault="00000000">
      <w:pPr>
        <w:pStyle w:val="ListBullet"/>
      </w:pPr>
      <w:r>
        <w:t>- **Description:** Register a new user.</w:t>
      </w:r>
    </w:p>
    <w:p w:rsidR="00F14E6D" w:rsidRDefault="00000000">
      <w:pPr>
        <w:pStyle w:val="ListBullet"/>
      </w:pPr>
      <w:r>
        <w:t>- **Request Body:**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"email": "string (email)",</w:t>
      </w:r>
      <w:r>
        <w:rPr>
          <w:rFonts w:ascii="Courier New" w:hAnsi="Courier New"/>
          <w:color w:val="0066CC"/>
          <w:sz w:val="20"/>
        </w:rPr>
        <w:br/>
        <w:t xml:space="preserve">  "password": "string (min 6 chars)",</w:t>
      </w:r>
      <w:r>
        <w:rPr>
          <w:rFonts w:ascii="Courier New" w:hAnsi="Courier New"/>
          <w:color w:val="0066CC"/>
          <w:sz w:val="20"/>
        </w:rPr>
        <w:br/>
        <w:t xml:space="preserve">  "name": "string"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**Response:**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"id": "string (uuid)",</w:t>
      </w:r>
      <w:r>
        <w:rPr>
          <w:rFonts w:ascii="Courier New" w:hAnsi="Courier New"/>
          <w:color w:val="0066CC"/>
          <w:sz w:val="20"/>
        </w:rPr>
        <w:br/>
        <w:t xml:space="preserve">  "email": "string",</w:t>
      </w:r>
      <w:r>
        <w:rPr>
          <w:rFonts w:ascii="Courier New" w:hAnsi="Courier New"/>
          <w:color w:val="0066CC"/>
          <w:sz w:val="20"/>
        </w:rPr>
        <w:br/>
        <w:t xml:space="preserve">  "name": "string",</w:t>
      </w:r>
      <w:r>
        <w:rPr>
          <w:rFonts w:ascii="Courier New" w:hAnsi="Courier New"/>
          <w:color w:val="0066CC"/>
          <w:sz w:val="20"/>
        </w:rPr>
        <w:br/>
        <w:t xml:space="preserve">  "createdAt": "string (ISO date)",</w:t>
      </w:r>
      <w:r>
        <w:rPr>
          <w:rFonts w:ascii="Courier New" w:hAnsi="Courier New"/>
          <w:color w:val="0066CC"/>
          <w:sz w:val="20"/>
        </w:rPr>
        <w:br/>
        <w:t xml:space="preserve">  "updatedAt": "string (ISO date)"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**Status Codes:** 201 Created</w:t>
      </w:r>
    </w:p>
    <w:p w:rsidR="00F14E6D" w:rsidRDefault="00000000">
      <w:pPr>
        <w:pStyle w:val="Heading2"/>
      </w:pPr>
      <w:r>
        <w:t>POST /signin</w:t>
      </w:r>
    </w:p>
    <w:p w:rsidR="00F14E6D" w:rsidRDefault="00000000">
      <w:pPr>
        <w:pStyle w:val="ListBullet"/>
      </w:pPr>
      <w:r>
        <w:t>- **Description:** Login with credentials.</w:t>
      </w:r>
    </w:p>
    <w:p w:rsidR="00F14E6D" w:rsidRDefault="00000000">
      <w:pPr>
        <w:pStyle w:val="ListBullet"/>
      </w:pPr>
      <w:r>
        <w:t>- **Request Body:**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"email": "string (email)",</w:t>
      </w:r>
      <w:r>
        <w:rPr>
          <w:rFonts w:ascii="Courier New" w:hAnsi="Courier New"/>
          <w:color w:val="0066CC"/>
          <w:sz w:val="20"/>
        </w:rPr>
        <w:br/>
        <w:t xml:space="preserve">  "password": "string (min 6 chars)"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**Response:**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"access_token": "string"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**Status Codes:** 200 OK</w:t>
      </w:r>
    </w:p>
    <w:p w:rsidR="00F14E6D" w:rsidRDefault="00000000">
      <w:pPr>
        <w:pStyle w:val="Heading2"/>
      </w:pPr>
      <w:r>
        <w:t>GET /me</w:t>
      </w:r>
    </w:p>
    <w:p w:rsidR="00F14E6D" w:rsidRDefault="00000000">
      <w:pPr>
        <w:pStyle w:val="ListBullet"/>
      </w:pPr>
      <w:r>
        <w:t>- **Description:** Get current user profile.</w:t>
      </w:r>
    </w:p>
    <w:p w:rsidR="00F14E6D" w:rsidRDefault="00000000">
      <w:pPr>
        <w:pStyle w:val="ListBullet"/>
      </w:pPr>
      <w:r>
        <w:t>- **Auth:** Bearer JWT</w:t>
      </w:r>
    </w:p>
    <w:p w:rsidR="00F14E6D" w:rsidRDefault="00000000">
      <w:pPr>
        <w:pStyle w:val="ListBullet"/>
      </w:pPr>
      <w:r>
        <w:t>- **Response:**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lastRenderedPageBreak/>
        <w:t>{</w:t>
      </w:r>
      <w:r>
        <w:rPr>
          <w:rFonts w:ascii="Courier New" w:hAnsi="Courier New"/>
          <w:color w:val="0066CC"/>
          <w:sz w:val="20"/>
        </w:rPr>
        <w:br/>
        <w:t xml:space="preserve">  "id": "string (uuid)",</w:t>
      </w:r>
      <w:r>
        <w:rPr>
          <w:rFonts w:ascii="Courier New" w:hAnsi="Courier New"/>
          <w:color w:val="0066CC"/>
          <w:sz w:val="20"/>
        </w:rPr>
        <w:br/>
        <w:t xml:space="preserve">  "email": "string",</w:t>
      </w:r>
      <w:r>
        <w:rPr>
          <w:rFonts w:ascii="Courier New" w:hAnsi="Courier New"/>
          <w:color w:val="0066CC"/>
          <w:sz w:val="20"/>
        </w:rPr>
        <w:br/>
        <w:t xml:space="preserve">  "name": "string",</w:t>
      </w:r>
      <w:r>
        <w:rPr>
          <w:rFonts w:ascii="Courier New" w:hAnsi="Courier New"/>
          <w:color w:val="0066CC"/>
          <w:sz w:val="20"/>
        </w:rPr>
        <w:br/>
        <w:t xml:space="preserve">  "createdAt": "string (ISO date)",</w:t>
      </w:r>
      <w:r>
        <w:rPr>
          <w:rFonts w:ascii="Courier New" w:hAnsi="Courier New"/>
          <w:color w:val="0066CC"/>
          <w:sz w:val="20"/>
        </w:rPr>
        <w:br/>
        <w:t xml:space="preserve">  "updatedAt": "string (ISO date)"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**Status Codes:** 200 OK</w:t>
      </w:r>
    </w:p>
    <w:p w:rsidR="00F14E6D" w:rsidRDefault="00000000">
      <w:pPr>
        <w:pStyle w:val="Heading2"/>
      </w:pPr>
      <w:r>
        <w:t>DELETE /me</w:t>
      </w:r>
    </w:p>
    <w:p w:rsidR="00F14E6D" w:rsidRDefault="00000000">
      <w:pPr>
        <w:pStyle w:val="ListBullet"/>
      </w:pPr>
      <w:r>
        <w:t>- **Description:** Delete current user.</w:t>
      </w:r>
    </w:p>
    <w:p w:rsidR="00F14E6D" w:rsidRDefault="00000000">
      <w:pPr>
        <w:pStyle w:val="ListBullet"/>
      </w:pPr>
      <w:r>
        <w:t>- **Auth:** Bearer JWT</w:t>
      </w:r>
    </w:p>
    <w:p w:rsidR="00F14E6D" w:rsidRDefault="00000000">
      <w:pPr>
        <w:pStyle w:val="ListBullet"/>
      </w:pPr>
      <w:r>
        <w:t>- **Response:**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"success": true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**Status Codes:** 201 Created, 401 Unauthorized if not found</w:t>
      </w:r>
    </w:p>
    <w:p w:rsidR="00F14E6D" w:rsidRDefault="00000000">
      <w:pPr>
        <w:pStyle w:val="Heading1"/>
      </w:pPr>
      <w:r>
        <w:t>Questionnaire</w:t>
      </w:r>
    </w:p>
    <w:p w:rsidR="00F14E6D" w:rsidRDefault="00000000">
      <w:pPr>
        <w:pStyle w:val="Heading2"/>
      </w:pPr>
      <w:r>
        <w:t>POST /questionnaire</w:t>
      </w:r>
    </w:p>
    <w:p w:rsidR="00F14E6D" w:rsidRDefault="00000000">
      <w:pPr>
        <w:pStyle w:val="ListBullet"/>
      </w:pPr>
      <w:r>
        <w:t>- **Description:** Create a new questionnaire.</w:t>
      </w:r>
    </w:p>
    <w:p w:rsidR="00F14E6D" w:rsidRDefault="00000000">
      <w:pPr>
        <w:pStyle w:val="ListBullet"/>
      </w:pPr>
      <w:r>
        <w:t>- **Auth:** Bearer JWT</w:t>
      </w:r>
    </w:p>
    <w:p w:rsidR="00F14E6D" w:rsidRDefault="00000000">
      <w:pPr>
        <w:pStyle w:val="ListBullet"/>
      </w:pPr>
      <w:r>
        <w:t>- **Request Body:**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"title": "string",</w:t>
      </w:r>
      <w:r>
        <w:rPr>
          <w:rFonts w:ascii="Courier New" w:hAnsi="Courier New"/>
          <w:color w:val="0066CC"/>
          <w:sz w:val="20"/>
        </w:rPr>
        <w:br/>
        <w:t xml:space="preserve">  "description": "string"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**Response:**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"id": "string (uuid)",</w:t>
      </w:r>
      <w:r>
        <w:rPr>
          <w:rFonts w:ascii="Courier New" w:hAnsi="Courier New"/>
          <w:color w:val="0066CC"/>
          <w:sz w:val="20"/>
        </w:rPr>
        <w:br/>
        <w:t xml:space="preserve">  "title": "string",</w:t>
      </w:r>
      <w:r>
        <w:rPr>
          <w:rFonts w:ascii="Courier New" w:hAnsi="Courier New"/>
          <w:color w:val="0066CC"/>
          <w:sz w:val="20"/>
        </w:rPr>
        <w:br/>
        <w:t xml:space="preserve">  "description": "string",</w:t>
      </w:r>
      <w:r>
        <w:rPr>
          <w:rFonts w:ascii="Courier New" w:hAnsi="Courier New"/>
          <w:color w:val="0066CC"/>
          <w:sz w:val="20"/>
        </w:rPr>
        <w:br/>
        <w:t xml:space="preserve">  "status": "draft | queued | completed | failed",</w:t>
      </w:r>
      <w:r>
        <w:rPr>
          <w:rFonts w:ascii="Courier New" w:hAnsi="Courier New"/>
          <w:color w:val="0066CC"/>
          <w:sz w:val="20"/>
        </w:rPr>
        <w:br/>
        <w:t xml:space="preserve">  "userId": "string (uuid)",</w:t>
      </w:r>
      <w:r>
        <w:rPr>
          <w:rFonts w:ascii="Courier New" w:hAnsi="Courier New"/>
          <w:color w:val="0066CC"/>
          <w:sz w:val="20"/>
        </w:rPr>
        <w:br/>
        <w:t xml:space="preserve">  "questions": [ /* Array of Question (see below) */ ],</w:t>
      </w:r>
      <w:r>
        <w:rPr>
          <w:rFonts w:ascii="Courier New" w:hAnsi="Courier New"/>
          <w:color w:val="0066CC"/>
          <w:sz w:val="20"/>
        </w:rPr>
        <w:br/>
        <w:t xml:space="preserve">  "createdAt": "string (ISO date)",</w:t>
      </w:r>
      <w:r>
        <w:rPr>
          <w:rFonts w:ascii="Courier New" w:hAnsi="Courier New"/>
          <w:color w:val="0066CC"/>
          <w:sz w:val="20"/>
        </w:rPr>
        <w:br/>
        <w:t xml:space="preserve">  "updatedAt": "string (ISO date)",</w:t>
      </w:r>
      <w:r>
        <w:rPr>
          <w:rFonts w:ascii="Courier New" w:hAnsi="Courier New"/>
          <w:color w:val="0066CC"/>
          <w:sz w:val="20"/>
        </w:rPr>
        <w:br/>
        <w:t xml:space="preserve">  "prompt": "string (optional)"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**Status Codes:** 201 Created</w:t>
      </w:r>
    </w:p>
    <w:p w:rsidR="00F14E6D" w:rsidRDefault="00000000">
      <w:pPr>
        <w:pStyle w:val="Heading2"/>
      </w:pPr>
      <w:r>
        <w:lastRenderedPageBreak/>
        <w:t>PATCH /questionnaire/:id</w:t>
      </w:r>
    </w:p>
    <w:p w:rsidR="00F14E6D" w:rsidRDefault="00000000">
      <w:pPr>
        <w:pStyle w:val="ListBullet"/>
      </w:pPr>
      <w:r>
        <w:t>- **Description:** Update a questionnaire.</w:t>
      </w:r>
    </w:p>
    <w:p w:rsidR="00F14E6D" w:rsidRDefault="00000000">
      <w:pPr>
        <w:pStyle w:val="ListBullet"/>
      </w:pPr>
      <w:r>
        <w:t>- **Auth:** Bearer JWT</w:t>
      </w:r>
    </w:p>
    <w:p w:rsidR="00F14E6D" w:rsidRDefault="00000000">
      <w:pPr>
        <w:pStyle w:val="ListBullet"/>
      </w:pPr>
      <w:r>
        <w:t>- **Request Body:**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"title": "string (optional)",</w:t>
      </w:r>
      <w:r>
        <w:rPr>
          <w:rFonts w:ascii="Courier New" w:hAnsi="Courier New"/>
          <w:color w:val="0066CC"/>
          <w:sz w:val="20"/>
        </w:rPr>
        <w:br/>
        <w:t xml:space="preserve">  "description": "string (optional)",</w:t>
      </w:r>
      <w:r>
        <w:rPr>
          <w:rFonts w:ascii="Courier New" w:hAnsi="Courier New"/>
          <w:color w:val="0066CC"/>
          <w:sz w:val="20"/>
        </w:rPr>
        <w:br/>
        <w:t xml:space="preserve">  "status": "draft | queued | completed | failed (optional)"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**Response:** Same as POST /questionnaire</w:t>
      </w:r>
    </w:p>
    <w:p w:rsidR="00F14E6D" w:rsidRDefault="00000000">
      <w:pPr>
        <w:pStyle w:val="ListBullet"/>
      </w:pPr>
      <w:r>
        <w:t>- **Status Codes:** 200 OK</w:t>
      </w:r>
    </w:p>
    <w:p w:rsidR="00F14E6D" w:rsidRDefault="00000000">
      <w:pPr>
        <w:pStyle w:val="Heading2"/>
      </w:pPr>
      <w:r>
        <w:t>POST /questionnaire/:id/question</w:t>
      </w:r>
    </w:p>
    <w:p w:rsidR="00F14E6D" w:rsidRDefault="00000000">
      <w:pPr>
        <w:pStyle w:val="ListBullet"/>
      </w:pPr>
      <w:r>
        <w:t>- **Description:** Add a question to a questionnaire.</w:t>
      </w:r>
    </w:p>
    <w:p w:rsidR="00F14E6D" w:rsidRDefault="00000000">
      <w:pPr>
        <w:pStyle w:val="ListBullet"/>
      </w:pPr>
      <w:r>
        <w:t>- **Auth:** Bearer JWT</w:t>
      </w:r>
    </w:p>
    <w:p w:rsidR="00F14E6D" w:rsidRDefault="00000000">
      <w:pPr>
        <w:pStyle w:val="ListBullet"/>
      </w:pPr>
      <w:r>
        <w:t>- **Request Body:**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"description": "string (min 10 chars)",</w:t>
      </w:r>
      <w:r>
        <w:rPr>
          <w:rFonts w:ascii="Courier New" w:hAnsi="Courier New"/>
          <w:color w:val="0066CC"/>
          <w:sz w:val="20"/>
        </w:rPr>
        <w:br/>
        <w:t xml:space="preserve">  "imageUrl": "string (optional)",</w:t>
      </w:r>
      <w:r>
        <w:rPr>
          <w:rFonts w:ascii="Courier New" w:hAnsi="Courier New"/>
          <w:color w:val="0066CC"/>
          <w:sz w:val="20"/>
        </w:rPr>
        <w:br/>
        <w:t xml:space="preserve">  "videoUrl": "string (optional)",</w:t>
      </w:r>
      <w:r>
        <w:rPr>
          <w:rFonts w:ascii="Courier New" w:hAnsi="Courier New"/>
          <w:color w:val="0066CC"/>
          <w:sz w:val="20"/>
        </w:rPr>
        <w:br/>
        <w:t xml:space="preserve">  "type": "text | number | date | select | checkbox | radio",</w:t>
      </w:r>
      <w:r>
        <w:rPr>
          <w:rFonts w:ascii="Courier New" w:hAnsi="Courier New"/>
          <w:color w:val="0066CC"/>
          <w:sz w:val="20"/>
        </w:rPr>
        <w:br/>
        <w:t xml:space="preserve">  "options": ["string", "..."] // optional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**Response:** Updated Questionnaire</w:t>
      </w:r>
    </w:p>
    <w:p w:rsidR="00F14E6D" w:rsidRDefault="00000000">
      <w:pPr>
        <w:pStyle w:val="ListBullet"/>
      </w:pPr>
      <w:r>
        <w:t>- **Status Codes:** 201 Created</w:t>
      </w:r>
    </w:p>
    <w:p w:rsidR="00F14E6D" w:rsidRDefault="00000000">
      <w:pPr>
        <w:pStyle w:val="Heading2"/>
      </w:pPr>
      <w:r>
        <w:t>Question (object)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"id": "string (uuid)",</w:t>
      </w:r>
      <w:r>
        <w:rPr>
          <w:rFonts w:ascii="Courier New" w:hAnsi="Courier New"/>
          <w:color w:val="0066CC"/>
          <w:sz w:val="20"/>
        </w:rPr>
        <w:br/>
        <w:t xml:space="preserve">  "description": "string",</w:t>
      </w:r>
      <w:r>
        <w:rPr>
          <w:rFonts w:ascii="Courier New" w:hAnsi="Courier New"/>
          <w:color w:val="0066CC"/>
          <w:sz w:val="20"/>
        </w:rPr>
        <w:br/>
        <w:t xml:space="preserve">  "imageUrl": "string (optional)",</w:t>
      </w:r>
      <w:r>
        <w:rPr>
          <w:rFonts w:ascii="Courier New" w:hAnsi="Courier New"/>
          <w:color w:val="0066CC"/>
          <w:sz w:val="20"/>
        </w:rPr>
        <w:br/>
        <w:t xml:space="preserve">  "videoUrl": "string (optional)",</w:t>
      </w:r>
      <w:r>
        <w:rPr>
          <w:rFonts w:ascii="Courier New" w:hAnsi="Courier New"/>
          <w:color w:val="0066CC"/>
          <w:sz w:val="20"/>
        </w:rPr>
        <w:br/>
        <w:t xml:space="preserve">  "type": "text | number | date | select | checkbox | radio",</w:t>
      </w:r>
      <w:r>
        <w:rPr>
          <w:rFonts w:ascii="Courier New" w:hAnsi="Courier New"/>
          <w:color w:val="0066CC"/>
          <w:sz w:val="20"/>
        </w:rPr>
        <w:br/>
        <w:t xml:space="preserve">  "options": ["string", "..."], // optional</w:t>
      </w:r>
      <w:r>
        <w:rPr>
          <w:rFonts w:ascii="Courier New" w:hAnsi="Courier New"/>
          <w:color w:val="0066CC"/>
          <w:sz w:val="20"/>
        </w:rPr>
        <w:br/>
        <w:t xml:space="preserve">  "questionnaireId": "string (uuid)",</w:t>
      </w:r>
      <w:r>
        <w:rPr>
          <w:rFonts w:ascii="Courier New" w:hAnsi="Courier New"/>
          <w:color w:val="0066CC"/>
          <w:sz w:val="20"/>
        </w:rPr>
        <w:br/>
        <w:t xml:space="preserve">  "createdBy": "User"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Heading2"/>
      </w:pPr>
      <w:r>
        <w:t>POST /questionnaire/UsingAI</w:t>
      </w:r>
    </w:p>
    <w:p w:rsidR="00F14E6D" w:rsidRDefault="00000000">
      <w:pPr>
        <w:pStyle w:val="ListBullet"/>
      </w:pPr>
      <w:r>
        <w:t>- **Description:** Create a questionnaire using AI.</w:t>
      </w:r>
    </w:p>
    <w:p w:rsidR="00F14E6D" w:rsidRDefault="00000000">
      <w:pPr>
        <w:pStyle w:val="ListBullet"/>
      </w:pPr>
      <w:r>
        <w:t>- **Auth:** Bearer JWT</w:t>
      </w:r>
    </w:p>
    <w:p w:rsidR="00F14E6D" w:rsidRDefault="00000000">
      <w:pPr>
        <w:pStyle w:val="ListBullet"/>
      </w:pPr>
      <w:r>
        <w:t>- **Request Body:**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lastRenderedPageBreak/>
        <w:t>{</w:t>
      </w:r>
      <w:r>
        <w:rPr>
          <w:rFonts w:ascii="Courier New" w:hAnsi="Courier New"/>
          <w:color w:val="0066CC"/>
          <w:sz w:val="20"/>
        </w:rPr>
        <w:br/>
        <w:t xml:space="preserve">  "title": "string",</w:t>
      </w:r>
      <w:r>
        <w:rPr>
          <w:rFonts w:ascii="Courier New" w:hAnsi="Courier New"/>
          <w:color w:val="0066CC"/>
          <w:sz w:val="20"/>
        </w:rPr>
        <w:br/>
        <w:t xml:space="preserve">  "description": "string",</w:t>
      </w:r>
      <w:r>
        <w:rPr>
          <w:rFonts w:ascii="Courier New" w:hAnsi="Courier New"/>
          <w:color w:val="0066CC"/>
          <w:sz w:val="20"/>
        </w:rPr>
        <w:br/>
        <w:t xml:space="preserve">  "prompt": "string"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**Response:** Questionnaire</w:t>
      </w:r>
    </w:p>
    <w:p w:rsidR="00F14E6D" w:rsidRDefault="00000000">
      <w:pPr>
        <w:pStyle w:val="ListBullet"/>
      </w:pPr>
      <w:r>
        <w:t>- **Status Codes:** 201 Created</w:t>
      </w:r>
    </w:p>
    <w:p w:rsidR="00F14E6D" w:rsidRDefault="00000000">
      <w:pPr>
        <w:pStyle w:val="Heading1"/>
      </w:pPr>
      <w:r>
        <w:t>Survey</w:t>
      </w:r>
    </w:p>
    <w:p w:rsidR="00F14E6D" w:rsidRDefault="00000000">
      <w:pPr>
        <w:pStyle w:val="Heading2"/>
      </w:pPr>
      <w:r>
        <w:t>POST /survey</w:t>
      </w:r>
    </w:p>
    <w:p w:rsidR="00F14E6D" w:rsidRDefault="00000000">
      <w:pPr>
        <w:pStyle w:val="ListBullet"/>
      </w:pPr>
      <w:r>
        <w:t>- **Description:** Create a new survey.</w:t>
      </w:r>
    </w:p>
    <w:p w:rsidR="00F14E6D" w:rsidRDefault="00000000">
      <w:pPr>
        <w:pStyle w:val="ListBullet"/>
      </w:pPr>
      <w:r>
        <w:t>- **Auth:** Bearer JWT</w:t>
      </w:r>
    </w:p>
    <w:p w:rsidR="00F14E6D" w:rsidRDefault="00000000">
      <w:pPr>
        <w:pStyle w:val="ListBullet"/>
      </w:pPr>
      <w:r>
        <w:t>- **Request Body:**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"questionnaireId": "string (uuid)",</w:t>
      </w:r>
      <w:r>
        <w:rPr>
          <w:rFonts w:ascii="Courier New" w:hAnsi="Courier New"/>
          <w:color w:val="0066CC"/>
          <w:sz w:val="20"/>
        </w:rPr>
        <w:br/>
        <w:t xml:space="preserve">  "populationId": "string (uuid)",</w:t>
      </w:r>
      <w:r>
        <w:rPr>
          <w:rFonts w:ascii="Courier New" w:hAnsi="Courier New"/>
          <w:color w:val="0066CC"/>
          <w:sz w:val="20"/>
        </w:rPr>
        <w:br/>
        <w:t xml:space="preserve">  "deliveryModes": ["email" | "whatsapp"],</w:t>
      </w:r>
      <w:r>
        <w:rPr>
          <w:rFonts w:ascii="Courier New" w:hAnsi="Courier New"/>
          <w:color w:val="0066CC"/>
          <w:sz w:val="20"/>
        </w:rPr>
        <w:br/>
        <w:t xml:space="preserve">  "expiresAt": "string (ISO date)"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**Response:**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"id": "string (uuid)",</w:t>
      </w:r>
      <w:r>
        <w:rPr>
          <w:rFonts w:ascii="Courier New" w:hAnsi="Courier New"/>
          <w:color w:val="0066CC"/>
          <w:sz w:val="20"/>
        </w:rPr>
        <w:br/>
        <w:t xml:space="preserve">  "questionnaireId": "string (uuid)",</w:t>
      </w:r>
      <w:r>
        <w:rPr>
          <w:rFonts w:ascii="Courier New" w:hAnsi="Courier New"/>
          <w:color w:val="0066CC"/>
          <w:sz w:val="20"/>
        </w:rPr>
        <w:br/>
        <w:t xml:space="preserve">  "populationId": "string (uuid)",</w:t>
      </w:r>
      <w:r>
        <w:rPr>
          <w:rFonts w:ascii="Courier New" w:hAnsi="Courier New"/>
          <w:color w:val="0066CC"/>
          <w:sz w:val="20"/>
        </w:rPr>
        <w:br/>
        <w:t xml:space="preserve">  "userId": "string (uuid)",</w:t>
      </w:r>
      <w:r>
        <w:rPr>
          <w:rFonts w:ascii="Courier New" w:hAnsi="Courier New"/>
          <w:color w:val="0066CC"/>
          <w:sz w:val="20"/>
        </w:rPr>
        <w:br/>
        <w:t xml:space="preserve">  "deliveryModes": ["email" | "whatsapp"],</w:t>
      </w:r>
      <w:r>
        <w:rPr>
          <w:rFonts w:ascii="Courier New" w:hAnsi="Courier New"/>
          <w:color w:val="0066CC"/>
          <w:sz w:val="20"/>
        </w:rPr>
        <w:br/>
        <w:t xml:space="preserve">  "expiresAt": "string (ISO date)",</w:t>
      </w:r>
      <w:r>
        <w:rPr>
          <w:rFonts w:ascii="Courier New" w:hAnsi="Courier New"/>
          <w:color w:val="0066CC"/>
          <w:sz w:val="20"/>
        </w:rPr>
        <w:br/>
        <w:t xml:space="preserve">  "analyzed": "boolean",</w:t>
      </w:r>
      <w:r>
        <w:rPr>
          <w:rFonts w:ascii="Courier New" w:hAnsi="Courier New"/>
          <w:color w:val="0066CC"/>
          <w:sz w:val="20"/>
        </w:rPr>
        <w:br/>
        <w:t xml:space="preserve">  "sendJobStatus": "NotStarted | Queued | Processing | Completed | Failed",</w:t>
      </w:r>
      <w:r>
        <w:rPr>
          <w:rFonts w:ascii="Courier New" w:hAnsi="Courier New"/>
          <w:color w:val="0066CC"/>
          <w:sz w:val="20"/>
        </w:rPr>
        <w:br/>
        <w:t xml:space="preserve">  "sendJobId": "string (optional)",</w:t>
      </w:r>
      <w:r>
        <w:rPr>
          <w:rFonts w:ascii="Courier New" w:hAnsi="Courier New"/>
          <w:color w:val="0066CC"/>
          <w:sz w:val="20"/>
        </w:rPr>
        <w:br/>
        <w:t xml:space="preserve">  "sendProgress": "number",</w:t>
      </w:r>
      <w:r>
        <w:rPr>
          <w:rFonts w:ascii="Courier New" w:hAnsi="Courier New"/>
          <w:color w:val="0066CC"/>
          <w:sz w:val="20"/>
        </w:rPr>
        <w:br/>
        <w:t xml:space="preserve">  "sendJobStartedAt": "string (ISO date, optional)",</w:t>
      </w:r>
      <w:r>
        <w:rPr>
          <w:rFonts w:ascii="Courier New" w:hAnsi="Courier New"/>
          <w:color w:val="0066CC"/>
          <w:sz w:val="20"/>
        </w:rPr>
        <w:br/>
        <w:t xml:space="preserve">  "sendJobCompletedAt": "string (ISO date, optional)",</w:t>
      </w:r>
      <w:r>
        <w:rPr>
          <w:rFonts w:ascii="Courier New" w:hAnsi="Courier New"/>
          <w:color w:val="0066CC"/>
          <w:sz w:val="20"/>
        </w:rPr>
        <w:br/>
        <w:t xml:space="preserve">  "createdAt": "string (ISO date)",</w:t>
      </w:r>
      <w:r>
        <w:rPr>
          <w:rFonts w:ascii="Courier New" w:hAnsi="Courier New"/>
          <w:color w:val="0066CC"/>
          <w:sz w:val="20"/>
        </w:rPr>
        <w:br/>
        <w:t xml:space="preserve">  "updatedAt": "string (ISO date)"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**Status Codes:** 201 Created</w:t>
      </w:r>
    </w:p>
    <w:p w:rsidR="00F14E6D" w:rsidRDefault="00000000">
      <w:pPr>
        <w:pStyle w:val="Heading2"/>
      </w:pPr>
      <w:r>
        <w:t>POST /survey/submit</w:t>
      </w:r>
    </w:p>
    <w:p w:rsidR="00F14E6D" w:rsidRDefault="00000000">
      <w:pPr>
        <w:pStyle w:val="ListBullet"/>
      </w:pPr>
      <w:r>
        <w:t>- **Description:** Submit survey answers.</w:t>
      </w:r>
    </w:p>
    <w:p w:rsidR="00F14E6D" w:rsidRDefault="00000000">
      <w:pPr>
        <w:pStyle w:val="ListBullet"/>
      </w:pPr>
      <w:r>
        <w:t>- **Request Body:**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lastRenderedPageBreak/>
        <w:t>{</w:t>
      </w:r>
      <w:r>
        <w:rPr>
          <w:rFonts w:ascii="Courier New" w:hAnsi="Courier New"/>
          <w:color w:val="0066CC"/>
          <w:sz w:val="20"/>
        </w:rPr>
        <w:br/>
        <w:t xml:space="preserve">  "jwt": "string",</w:t>
      </w:r>
      <w:r>
        <w:rPr>
          <w:rFonts w:ascii="Courier New" w:hAnsi="Courier New"/>
          <w:color w:val="0066CC"/>
          <w:sz w:val="20"/>
        </w:rPr>
        <w:br/>
        <w:t xml:space="preserve">  "answers": [</w:t>
      </w:r>
      <w:r>
        <w:rPr>
          <w:rFonts w:ascii="Courier New" w:hAnsi="Courier New"/>
          <w:color w:val="0066CC"/>
          <w:sz w:val="20"/>
        </w:rPr>
        <w:br/>
        <w:t xml:space="preserve">    {</w:t>
      </w:r>
      <w:r>
        <w:rPr>
          <w:rFonts w:ascii="Courier New" w:hAnsi="Courier New"/>
          <w:color w:val="0066CC"/>
          <w:sz w:val="20"/>
        </w:rPr>
        <w:br/>
        <w:t xml:space="preserve">      "questionId": "string (uuid)",</w:t>
      </w:r>
      <w:r>
        <w:rPr>
          <w:rFonts w:ascii="Courier New" w:hAnsi="Courier New"/>
          <w:color w:val="0066CC"/>
          <w:sz w:val="20"/>
        </w:rPr>
        <w:br/>
        <w:t xml:space="preserve">      "value": ["string", "..."]</w:t>
      </w:r>
      <w:r>
        <w:rPr>
          <w:rFonts w:ascii="Courier New" w:hAnsi="Courier New"/>
          <w:color w:val="0066CC"/>
          <w:sz w:val="20"/>
        </w:rPr>
        <w:br/>
        <w:t xml:space="preserve">    }</w:t>
      </w:r>
      <w:r>
        <w:rPr>
          <w:rFonts w:ascii="Courier New" w:hAnsi="Courier New"/>
          <w:color w:val="0066CC"/>
          <w:sz w:val="20"/>
        </w:rPr>
        <w:br/>
        <w:t xml:space="preserve">  ]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ListBullet"/>
      </w:pPr>
      <w:r>
        <w:t>- **Response:** void</w:t>
      </w:r>
    </w:p>
    <w:p w:rsidR="00F14E6D" w:rsidRDefault="00000000">
      <w:pPr>
        <w:pStyle w:val="ListBullet"/>
      </w:pPr>
      <w:r>
        <w:t>- **Status Codes:** 201 Created</w:t>
      </w:r>
    </w:p>
    <w:p w:rsidR="00F14E6D" w:rsidRDefault="00000000">
      <w:pPr>
        <w:pStyle w:val="Heading2"/>
      </w:pPr>
      <w:r>
        <w:t>Answer (object)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"id": "string (uuid)",</w:t>
      </w:r>
      <w:r>
        <w:rPr>
          <w:rFonts w:ascii="Courier New" w:hAnsi="Courier New"/>
          <w:color w:val="0066CC"/>
          <w:sz w:val="20"/>
        </w:rPr>
        <w:br/>
        <w:t xml:space="preserve">  "surveyId": "string (uuid)",</w:t>
      </w:r>
      <w:r>
        <w:rPr>
          <w:rFonts w:ascii="Courier New" w:hAnsi="Courier New"/>
          <w:color w:val="0066CC"/>
          <w:sz w:val="20"/>
        </w:rPr>
        <w:br/>
        <w:t xml:space="preserve">  "personId": "string (uuid)",</w:t>
      </w:r>
      <w:r>
        <w:rPr>
          <w:rFonts w:ascii="Courier New" w:hAnsi="Courier New"/>
          <w:color w:val="0066CC"/>
          <w:sz w:val="20"/>
        </w:rPr>
        <w:br/>
        <w:t xml:space="preserve">  "questionId": "string (uuid)",</w:t>
      </w:r>
      <w:r>
        <w:rPr>
          <w:rFonts w:ascii="Courier New" w:hAnsi="Courier New"/>
          <w:color w:val="0066CC"/>
          <w:sz w:val="20"/>
        </w:rPr>
        <w:br/>
        <w:t xml:space="preserve">  "value": ["string", "..."],</w:t>
      </w:r>
      <w:r>
        <w:rPr>
          <w:rFonts w:ascii="Courier New" w:hAnsi="Courier New"/>
          <w:color w:val="0066CC"/>
          <w:sz w:val="20"/>
        </w:rPr>
        <w:br/>
        <w:t xml:space="preserve">  "createdAt": "string (ISO date)"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Heading1"/>
      </w:pPr>
      <w:r>
        <w:t>Population</w:t>
      </w:r>
    </w:p>
    <w:p w:rsidR="00F14E6D" w:rsidRDefault="00000000">
      <w:pPr>
        <w:pStyle w:val="Heading2"/>
      </w:pPr>
      <w:r>
        <w:t>Population (object)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"id": "string (uuid)",</w:t>
      </w:r>
      <w:r>
        <w:rPr>
          <w:rFonts w:ascii="Courier New" w:hAnsi="Courier New"/>
          <w:color w:val="0066CC"/>
          <w:sz w:val="20"/>
        </w:rPr>
        <w:br/>
        <w:t xml:space="preserve">  "name": "string",</w:t>
      </w:r>
      <w:r>
        <w:rPr>
          <w:rFonts w:ascii="Courier New" w:hAnsi="Courier New"/>
          <w:color w:val="0066CC"/>
          <w:sz w:val="20"/>
        </w:rPr>
        <w:br/>
        <w:t xml:space="preserve">  "userId": "string (uuid)",</w:t>
      </w:r>
      <w:r>
        <w:rPr>
          <w:rFonts w:ascii="Courier New" w:hAnsi="Courier New"/>
          <w:color w:val="0066CC"/>
          <w:sz w:val="20"/>
        </w:rPr>
        <w:br/>
        <w:t xml:space="preserve">  "parentPopulation": "Population (optional)",</w:t>
      </w:r>
      <w:r>
        <w:rPr>
          <w:rFonts w:ascii="Courier New" w:hAnsi="Courier New"/>
          <w:color w:val="0066CC"/>
          <w:sz w:val="20"/>
        </w:rPr>
        <w:br/>
        <w:t xml:space="preserve">  "children": [ "Population", ... ],</w:t>
      </w:r>
      <w:r>
        <w:rPr>
          <w:rFonts w:ascii="Courier New" w:hAnsi="Courier New"/>
          <w:color w:val="0066CC"/>
          <w:sz w:val="20"/>
        </w:rPr>
        <w:br/>
        <w:t xml:space="preserve">  "persons": [ "Person", ... ],</w:t>
      </w:r>
      <w:r>
        <w:rPr>
          <w:rFonts w:ascii="Courier New" w:hAnsi="Courier New"/>
          <w:color w:val="0066CC"/>
          <w:sz w:val="20"/>
        </w:rPr>
        <w:br/>
        <w:t xml:space="preserve">  "status": "completed | queued | working | failed",</w:t>
      </w:r>
      <w:r>
        <w:rPr>
          <w:rFonts w:ascii="Courier New" w:hAnsi="Courier New"/>
          <w:color w:val="0066CC"/>
          <w:sz w:val="20"/>
        </w:rPr>
        <w:br/>
        <w:t xml:space="preserve">  "jobId": "string (uuid, optional)",</w:t>
      </w:r>
      <w:r>
        <w:rPr>
          <w:rFonts w:ascii="Courier New" w:hAnsi="Courier New"/>
          <w:color w:val="0066CC"/>
          <w:sz w:val="20"/>
        </w:rPr>
        <w:br/>
        <w:t xml:space="preserve">  "createdAt": "string (ISO date)",</w:t>
      </w:r>
      <w:r>
        <w:rPr>
          <w:rFonts w:ascii="Courier New" w:hAnsi="Courier New"/>
          <w:color w:val="0066CC"/>
          <w:sz w:val="20"/>
        </w:rPr>
        <w:br/>
        <w:t xml:space="preserve">  "updatedAt": "string (ISO date)"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Heading2"/>
      </w:pPr>
      <w:r>
        <w:t>addPersonDto (POST /population/:populationId/addPerson)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"email": "string (email)",</w:t>
      </w:r>
      <w:r>
        <w:rPr>
          <w:rFonts w:ascii="Courier New" w:hAnsi="Courier New"/>
          <w:color w:val="0066CC"/>
          <w:sz w:val="20"/>
        </w:rPr>
        <w:br/>
        <w:t xml:space="preserve">  "phone": "string (optional)",</w:t>
      </w:r>
      <w:r>
        <w:rPr>
          <w:rFonts w:ascii="Courier New" w:hAnsi="Courier New"/>
          <w:color w:val="0066CC"/>
          <w:sz w:val="20"/>
        </w:rPr>
        <w:br/>
        <w:t xml:space="preserve">  "name": "string (optional)",</w:t>
      </w:r>
      <w:r>
        <w:rPr>
          <w:rFonts w:ascii="Courier New" w:hAnsi="Courier New"/>
          <w:color w:val="0066CC"/>
          <w:sz w:val="20"/>
        </w:rPr>
        <w:br/>
        <w:t xml:space="preserve">  "customFields": { "key": "string | number | boolean | Date" }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Heading2"/>
      </w:pPr>
      <w:r>
        <w:lastRenderedPageBreak/>
        <w:t>UpdatePersonDto (PUT /population/:populationId/person/:personId)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"email": "string (email, optional)",</w:t>
      </w:r>
      <w:r>
        <w:rPr>
          <w:rFonts w:ascii="Courier New" w:hAnsi="Courier New"/>
          <w:color w:val="0066CC"/>
          <w:sz w:val="20"/>
        </w:rPr>
        <w:br/>
        <w:t xml:space="preserve">  "phone": "string (optional)",</w:t>
      </w:r>
      <w:r>
        <w:rPr>
          <w:rFonts w:ascii="Courier New" w:hAnsi="Courier New"/>
          <w:color w:val="0066CC"/>
          <w:sz w:val="20"/>
        </w:rPr>
        <w:br/>
        <w:t xml:space="preserve">  "name": "string (optional)",</w:t>
      </w:r>
      <w:r>
        <w:rPr>
          <w:rFonts w:ascii="Courier New" w:hAnsi="Courier New"/>
          <w:color w:val="0066CC"/>
          <w:sz w:val="20"/>
        </w:rPr>
        <w:br/>
        <w:t xml:space="preserve">  "customFields": { "key": "string | number | boolean | Date" }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Heading2"/>
      </w:pPr>
      <w:r>
        <w:t>Person (object)</w:t>
      </w:r>
    </w:p>
    <w:p w:rsidR="00F14E6D" w:rsidRDefault="00000000">
      <w:pPr>
        <w:spacing w:before="120" w:after="120"/>
        <w:ind w:left="400"/>
      </w:pPr>
      <w:r>
        <w:rPr>
          <w:rFonts w:ascii="Courier New" w:hAnsi="Courier New"/>
          <w:color w:val="0066CC"/>
          <w:sz w:val="20"/>
        </w:rPr>
        <w:t>{</w:t>
      </w:r>
      <w:r>
        <w:rPr>
          <w:rFonts w:ascii="Courier New" w:hAnsi="Courier New"/>
          <w:color w:val="0066CC"/>
          <w:sz w:val="20"/>
        </w:rPr>
        <w:br/>
        <w:t xml:space="preserve">  "id": "string (uuid)",</w:t>
      </w:r>
      <w:r>
        <w:rPr>
          <w:rFonts w:ascii="Courier New" w:hAnsi="Courier New"/>
          <w:color w:val="0066CC"/>
          <w:sz w:val="20"/>
        </w:rPr>
        <w:br/>
        <w:t xml:space="preserve">  "email": "string",</w:t>
      </w:r>
      <w:r>
        <w:rPr>
          <w:rFonts w:ascii="Courier New" w:hAnsi="Courier New"/>
          <w:color w:val="0066CC"/>
          <w:sz w:val="20"/>
        </w:rPr>
        <w:br/>
        <w:t xml:space="preserve">  "name": "string (optional)",</w:t>
      </w:r>
      <w:r>
        <w:rPr>
          <w:rFonts w:ascii="Courier New" w:hAnsi="Courier New"/>
          <w:color w:val="0066CC"/>
          <w:sz w:val="20"/>
        </w:rPr>
        <w:br/>
        <w:t xml:space="preserve">  "phone": "string (optional)",</w:t>
      </w:r>
      <w:r>
        <w:rPr>
          <w:rFonts w:ascii="Courier New" w:hAnsi="Courier New"/>
          <w:color w:val="0066CC"/>
          <w:sz w:val="20"/>
        </w:rPr>
        <w:br/>
        <w:t xml:space="preserve">  "customFields": { "key": "any" },</w:t>
      </w:r>
      <w:r>
        <w:rPr>
          <w:rFonts w:ascii="Courier New" w:hAnsi="Courier New"/>
          <w:color w:val="0066CC"/>
          <w:sz w:val="20"/>
        </w:rPr>
        <w:br/>
        <w:t xml:space="preserve">  "populations": [ "Population", ... ],</w:t>
      </w:r>
      <w:r>
        <w:rPr>
          <w:rFonts w:ascii="Courier New" w:hAnsi="Courier New"/>
          <w:color w:val="0066CC"/>
          <w:sz w:val="20"/>
        </w:rPr>
        <w:br/>
        <w:t xml:space="preserve">  "createdAt": "string (ISO date)",</w:t>
      </w:r>
      <w:r>
        <w:rPr>
          <w:rFonts w:ascii="Courier New" w:hAnsi="Courier New"/>
          <w:color w:val="0066CC"/>
          <w:sz w:val="20"/>
        </w:rPr>
        <w:br/>
        <w:t xml:space="preserve">  "updatedAt": "string (ISO date)"</w:t>
      </w:r>
      <w:r>
        <w:rPr>
          <w:rFonts w:ascii="Courier New" w:hAnsi="Courier New"/>
          <w:color w:val="0066CC"/>
          <w:sz w:val="20"/>
        </w:rPr>
        <w:br/>
        <w:t>}</w:t>
      </w:r>
    </w:p>
    <w:p w:rsidR="00F14E6D" w:rsidRDefault="00000000">
      <w:pPr>
        <w:pStyle w:val="Heading1"/>
      </w:pPr>
      <w:r>
        <w:t>Status Codes Used</w:t>
      </w:r>
    </w:p>
    <w:p w:rsidR="00F14E6D" w:rsidRDefault="00000000">
      <w:pPr>
        <w:pStyle w:val="ListBullet"/>
      </w:pPr>
      <w:r>
        <w:t>- 200 OK: Successful GET, DELETE, or PATCH requests.</w:t>
      </w:r>
    </w:p>
    <w:p w:rsidR="00F14E6D" w:rsidRDefault="00000000">
      <w:pPr>
        <w:pStyle w:val="ListBullet"/>
      </w:pPr>
      <w:r>
        <w:t>- 201 Created: Successful resource creation.</w:t>
      </w:r>
    </w:p>
    <w:p w:rsidR="00F14E6D" w:rsidRDefault="00000000">
      <w:pPr>
        <w:pStyle w:val="ListBullet"/>
      </w:pPr>
      <w:r>
        <w:t>- 202 Accepted: Request accepted for processing (async jobs).</w:t>
      </w:r>
    </w:p>
    <w:p w:rsidR="00F14E6D" w:rsidRDefault="00000000">
      <w:pPr>
        <w:pStyle w:val="ListBullet"/>
      </w:pPr>
      <w:r>
        <w:t>- 400 Bad Request: Invalid input.</w:t>
      </w:r>
    </w:p>
    <w:p w:rsidR="00F14E6D" w:rsidRDefault="00000000">
      <w:pPr>
        <w:pStyle w:val="ListBullet"/>
      </w:pPr>
      <w:r>
        <w:t>- 401 Unauthorized: Invalid/missing authentication.</w:t>
      </w:r>
    </w:p>
    <w:p w:rsidR="00F14E6D" w:rsidRDefault="00000000">
      <w:pPr>
        <w:pStyle w:val="ListBullet"/>
      </w:pPr>
      <w:r>
        <w:t>- 404 Not Found: Resource/job not found.</w:t>
      </w:r>
    </w:p>
    <w:p w:rsidR="00F14E6D" w:rsidRDefault="00000000">
      <w:pPr>
        <w:pStyle w:val="ListBullet"/>
      </w:pPr>
      <w:r>
        <w:t>- 409 Conflict: Job is active and cannot be removed.</w:t>
      </w:r>
    </w:p>
    <w:p w:rsidR="00F14E6D" w:rsidRDefault="00000000">
      <w:pPr>
        <w:pStyle w:val="Heading1"/>
      </w:pPr>
      <w:r>
        <w:t>Notes</w:t>
      </w:r>
    </w:p>
    <w:p w:rsidR="00F14E6D" w:rsidRDefault="00000000">
      <w:pPr>
        <w:pStyle w:val="ListBullet"/>
      </w:pPr>
      <w:r>
        <w:t>- All endpoints requiring authentication expect a Bearer JWT in the Authorization header.</w:t>
      </w:r>
    </w:p>
    <w:p w:rsidR="00F14E6D" w:rsidRDefault="00000000">
      <w:pPr>
        <w:pStyle w:val="ListBullet"/>
      </w:pPr>
      <w:r>
        <w:t>- For endpoints returning arrays, pagination may be supported via `page` and `limit` query parameters.</w:t>
      </w:r>
    </w:p>
    <w:p w:rsidR="00F14E6D" w:rsidRDefault="00000000" w:rsidP="00446442">
      <w:pPr>
        <w:pStyle w:val="ListBullet"/>
      </w:pPr>
      <w:r>
        <w:t>- For file uploads, use `multipart/form-data` with a `file` field</w:t>
      </w:r>
    </w:p>
    <w:sectPr w:rsidR="00F14E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647638">
    <w:abstractNumId w:val="8"/>
  </w:num>
  <w:num w:numId="2" w16cid:durableId="1367098348">
    <w:abstractNumId w:val="6"/>
  </w:num>
  <w:num w:numId="3" w16cid:durableId="633873276">
    <w:abstractNumId w:val="5"/>
  </w:num>
  <w:num w:numId="4" w16cid:durableId="1621448302">
    <w:abstractNumId w:val="4"/>
  </w:num>
  <w:num w:numId="5" w16cid:durableId="689570528">
    <w:abstractNumId w:val="7"/>
  </w:num>
  <w:num w:numId="6" w16cid:durableId="1655330749">
    <w:abstractNumId w:val="3"/>
  </w:num>
  <w:num w:numId="7" w16cid:durableId="175585247">
    <w:abstractNumId w:val="2"/>
  </w:num>
  <w:num w:numId="8" w16cid:durableId="1975914819">
    <w:abstractNumId w:val="1"/>
  </w:num>
  <w:num w:numId="9" w16cid:durableId="65433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6442"/>
    <w:rsid w:val="00AA1D8D"/>
    <w:rsid w:val="00B3188F"/>
    <w:rsid w:val="00B47730"/>
    <w:rsid w:val="00CB0664"/>
    <w:rsid w:val="00F14E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DBFDF"/>
  <w14:defaultImageDpi w14:val="300"/>
  <w15:docId w15:val="{6A2395AE-A7D9-4B13-90B5-9AC3EE3E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Shatwik Pandey</cp:lastModifiedBy>
  <cp:revision>2</cp:revision>
  <dcterms:created xsi:type="dcterms:W3CDTF">2013-12-23T23:15:00Z</dcterms:created>
  <dcterms:modified xsi:type="dcterms:W3CDTF">2025-07-09T22:12:00Z</dcterms:modified>
  <cp:category/>
</cp:coreProperties>
</file>